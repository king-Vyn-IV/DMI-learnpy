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23" w:rsidRPr="00A94304" w:rsidRDefault="00A94304" w:rsidP="00A87BF2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Learnpy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bookmarkEnd w:id="0"/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042B23" w:rsidRPr="00A94304" w:rsidRDefault="00A94304" w:rsidP="00A87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This documentation outlines the key components and steps to learn and apply Python programming, focusing on essential concepts, libraries, and frameworks such as Django for web development. It also provides a roadmap</w:t>
      </w:r>
      <w:r w:rsidRPr="00A94304">
        <w:rPr>
          <w:rFonts w:ascii="Times New Roman" w:hAnsi="Times New Roman" w:cs="Times New Roman"/>
          <w:sz w:val="24"/>
          <w:szCs w:val="24"/>
        </w:rPr>
        <w:t xml:space="preserve"> for setting up the environment and starting projects.</w:t>
      </w:r>
    </w:p>
    <w:p w:rsidR="00A87BF2" w:rsidRPr="00A94304" w:rsidRDefault="00A87BF2" w:rsidP="00A87BF2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Topics to be learned on the website</w:t>
      </w:r>
    </w:p>
    <w:p w:rsidR="00A87BF2" w:rsidRPr="00A94304" w:rsidRDefault="00A87BF2" w:rsidP="00A87BF2">
      <w:pPr>
        <w:pStyle w:val="NormalWeb"/>
        <w:numPr>
          <w:ilvl w:val="0"/>
          <w:numId w:val="10"/>
        </w:numPr>
        <w:spacing w:before="0" w:beforeAutospacing="0" w:line="360" w:lineRule="auto"/>
      </w:pPr>
      <w:r w:rsidRPr="00A94304">
        <w:rPr>
          <w:rStyle w:val="Strong"/>
        </w:rPr>
        <w:t>Core Python Concepts</w:t>
      </w:r>
      <w:r w:rsidRPr="00A94304">
        <w:t>: Variables, Data Types, Control Structures, Lists, Tuples, Dictionaries</w:t>
      </w:r>
    </w:p>
    <w:p w:rsidR="00A87BF2" w:rsidRPr="00A94304" w:rsidRDefault="00A87BF2" w:rsidP="00A87BF2">
      <w:pPr>
        <w:pStyle w:val="NormalWeb"/>
        <w:numPr>
          <w:ilvl w:val="0"/>
          <w:numId w:val="10"/>
        </w:numPr>
        <w:spacing w:line="360" w:lineRule="auto"/>
      </w:pPr>
      <w:r w:rsidRPr="00A94304">
        <w:rPr>
          <w:rStyle w:val="Strong"/>
        </w:rPr>
        <w:t>Data Analysis Libraries</w:t>
      </w:r>
      <w:r w:rsidRPr="00A94304">
        <w:t xml:space="preserve">: </w:t>
      </w:r>
      <w:proofErr w:type="spellStart"/>
      <w:r w:rsidRPr="00A94304">
        <w:t>Numpy</w:t>
      </w:r>
      <w:proofErr w:type="spellEnd"/>
      <w:r w:rsidRPr="00A94304">
        <w:t>, Pandas</w:t>
      </w:r>
    </w:p>
    <w:p w:rsidR="00A87BF2" w:rsidRPr="00A94304" w:rsidRDefault="00A87BF2" w:rsidP="00A87BF2">
      <w:pPr>
        <w:pStyle w:val="NormalWeb"/>
        <w:numPr>
          <w:ilvl w:val="0"/>
          <w:numId w:val="10"/>
        </w:numPr>
        <w:spacing w:line="360" w:lineRule="auto"/>
      </w:pPr>
      <w:r w:rsidRPr="00A94304">
        <w:rPr>
          <w:rStyle w:val="Strong"/>
        </w:rPr>
        <w:t>Visualization Tools</w:t>
      </w:r>
      <w:r w:rsidRPr="00A94304">
        <w:t xml:space="preserve">: </w:t>
      </w:r>
      <w:proofErr w:type="spellStart"/>
      <w:r w:rsidRPr="00A94304">
        <w:t>Matplotlib</w:t>
      </w:r>
      <w:proofErr w:type="spellEnd"/>
      <w:r w:rsidRPr="00A94304">
        <w:t xml:space="preserve">, </w:t>
      </w:r>
      <w:proofErr w:type="spellStart"/>
      <w:r w:rsidRPr="00A94304">
        <w:t>Seaborn</w:t>
      </w:r>
      <w:proofErr w:type="spellEnd"/>
    </w:p>
    <w:p w:rsidR="00A87BF2" w:rsidRPr="00A94304" w:rsidRDefault="00A87BF2" w:rsidP="00A87BF2">
      <w:pPr>
        <w:pStyle w:val="NormalWeb"/>
        <w:numPr>
          <w:ilvl w:val="0"/>
          <w:numId w:val="10"/>
        </w:numPr>
        <w:spacing w:line="360" w:lineRule="auto"/>
      </w:pPr>
      <w:r w:rsidRPr="00A94304">
        <w:rPr>
          <w:rStyle w:val="Strong"/>
        </w:rPr>
        <w:t>Advanced Topics</w:t>
      </w:r>
      <w:r w:rsidRPr="00A94304">
        <w:t>: Statistics and Probability, Machine Learning</w:t>
      </w:r>
    </w:p>
    <w:p w:rsidR="00A87BF2" w:rsidRPr="00A94304" w:rsidRDefault="00A87BF2" w:rsidP="00A87BF2">
      <w:pPr>
        <w:pStyle w:val="NormalWeb"/>
        <w:numPr>
          <w:ilvl w:val="0"/>
          <w:numId w:val="10"/>
        </w:numPr>
        <w:spacing w:line="360" w:lineRule="auto"/>
      </w:pPr>
      <w:r w:rsidRPr="00A94304">
        <w:rPr>
          <w:rStyle w:val="Strong"/>
        </w:rPr>
        <w:t>Web Development</w:t>
      </w:r>
      <w:r w:rsidRPr="00A94304">
        <w:t>: Development of Django Applications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Setup and Environment Configuration</w:t>
      </w:r>
    </w:p>
    <w:p w:rsidR="00A87BF2" w:rsidRPr="00A94304" w:rsidRDefault="00A87BF2" w:rsidP="00A87BF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Step 1.1: Install Python and Django</w:t>
      </w:r>
    </w:p>
    <w:p w:rsidR="00A87BF2" w:rsidRPr="00A94304" w:rsidRDefault="00A87BF2" w:rsidP="00A87BF2">
      <w:pPr>
        <w:pStyle w:val="NormalWeb"/>
        <w:numPr>
          <w:ilvl w:val="0"/>
          <w:numId w:val="12"/>
        </w:numPr>
      </w:pPr>
      <w:r w:rsidRPr="00A94304">
        <w:t>Install the latest stable version of Python.</w:t>
      </w:r>
    </w:p>
    <w:p w:rsidR="00A87BF2" w:rsidRPr="00A94304" w:rsidRDefault="00A87BF2" w:rsidP="00A87BF2">
      <w:pPr>
        <w:pStyle w:val="NormalWeb"/>
        <w:numPr>
          <w:ilvl w:val="1"/>
          <w:numId w:val="12"/>
        </w:numPr>
      </w:pPr>
      <w:r w:rsidRPr="00A94304">
        <w:t xml:space="preserve">Visit the official Python website </w:t>
      </w:r>
      <w:hyperlink r:id="rId6" w:history="1">
        <w:r w:rsidRPr="00A94304">
          <w:rPr>
            <w:rStyle w:val="Hyperlink"/>
            <w:rFonts w:eastAsiaTheme="majorEastAsia"/>
            <w:color w:val="auto"/>
          </w:rPr>
          <w:t>python.org</w:t>
        </w:r>
      </w:hyperlink>
      <w:r w:rsidRPr="00A94304">
        <w:t xml:space="preserve"> and download the installer.</w:t>
      </w:r>
    </w:p>
    <w:p w:rsidR="00A87BF2" w:rsidRPr="00A94304" w:rsidRDefault="00A87BF2" w:rsidP="00A87BF2">
      <w:pPr>
        <w:pStyle w:val="NormalWeb"/>
        <w:numPr>
          <w:ilvl w:val="0"/>
          <w:numId w:val="12"/>
        </w:numPr>
      </w:pPr>
      <w:r w:rsidRPr="00A94304">
        <w:t>Install Django using pip:</w:t>
      </w:r>
    </w:p>
    <w:p w:rsidR="00A87BF2" w:rsidRPr="00A94304" w:rsidRDefault="00A87BF2" w:rsidP="00A87BF2"/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1.2: Create a Virtual Environment</w:t>
      </w:r>
    </w:p>
    <w:p w:rsidR="00042B23" w:rsidRPr="00A94304" w:rsidRDefault="00A94304" w:rsidP="00A87B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Isolate project dependencies using `</w:t>
      </w:r>
      <w:proofErr w:type="spellStart"/>
      <w:r w:rsidRPr="00A94304">
        <w:rPr>
          <w:rFonts w:ascii="Times New Roman" w:hAnsi="Times New Roman" w:cs="Times New Roman"/>
          <w:b/>
          <w:sz w:val="24"/>
          <w:szCs w:val="24"/>
        </w:rPr>
        <w:t>venv</w:t>
      </w:r>
      <w:proofErr w:type="spellEnd"/>
      <w:r w:rsidRPr="00A94304">
        <w:rPr>
          <w:rFonts w:ascii="Times New Roman" w:hAnsi="Times New Roman" w:cs="Times New Roman"/>
          <w:sz w:val="24"/>
          <w:szCs w:val="24"/>
        </w:rPr>
        <w:t>`:</w:t>
      </w:r>
      <w:r w:rsidRPr="00A94304">
        <w:rPr>
          <w:rFonts w:ascii="Times New Roman" w:hAnsi="Times New Roman" w:cs="Times New Roman"/>
          <w:sz w:val="24"/>
          <w:szCs w:val="24"/>
        </w:rPr>
        <w:br/>
      </w:r>
      <w:r w:rsidRPr="00A94304">
        <w:rPr>
          <w:rFonts w:ascii="Times New Roman" w:hAnsi="Times New Roman" w:cs="Times New Roman"/>
          <w:b/>
          <w:sz w:val="24"/>
          <w:szCs w:val="24"/>
        </w:rPr>
        <w:t xml:space="preserve">python -m </w:t>
      </w:r>
      <w:proofErr w:type="spellStart"/>
      <w:r w:rsidRPr="00A94304">
        <w:rPr>
          <w:rFonts w:ascii="Times New Roman" w:hAnsi="Times New Roman" w:cs="Times New Roman"/>
          <w:b/>
          <w:sz w:val="24"/>
          <w:szCs w:val="24"/>
        </w:rPr>
        <w:t>venv</w:t>
      </w:r>
      <w:proofErr w:type="spellEnd"/>
      <w:r w:rsidRPr="00A94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4304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  <w:r w:rsidRPr="00A94304">
        <w:rPr>
          <w:rFonts w:ascii="Times New Roman" w:hAnsi="Times New Roman" w:cs="Times New Roman"/>
          <w:b/>
          <w:sz w:val="24"/>
          <w:szCs w:val="24"/>
        </w:rPr>
        <w:br/>
        <w:t>source env/bin/activ</w:t>
      </w:r>
      <w:r w:rsidRPr="00A94304">
        <w:rPr>
          <w:rFonts w:ascii="Times New Roman" w:hAnsi="Times New Roman" w:cs="Times New Roman"/>
          <w:b/>
          <w:sz w:val="24"/>
          <w:szCs w:val="24"/>
        </w:rPr>
        <w:t xml:space="preserve">ate </w:t>
      </w:r>
      <w:r w:rsidRPr="00A94304">
        <w:rPr>
          <w:rFonts w:ascii="Times New Roman" w:hAnsi="Times New Roman" w:cs="Times New Roman"/>
          <w:sz w:val="24"/>
          <w:szCs w:val="24"/>
        </w:rPr>
        <w:t xml:space="preserve">  # For Linux/</w:t>
      </w:r>
      <w:proofErr w:type="spellStart"/>
      <w:r w:rsidRPr="00A9430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943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94304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  <w:r w:rsidRPr="00A94304">
        <w:rPr>
          <w:rFonts w:ascii="Times New Roman" w:hAnsi="Times New Roman" w:cs="Times New Roman"/>
          <w:b/>
          <w:sz w:val="24"/>
          <w:szCs w:val="24"/>
        </w:rPr>
        <w:t>\Scripts\activate</w:t>
      </w:r>
      <w:r w:rsidRPr="00A94304">
        <w:rPr>
          <w:rFonts w:ascii="Times New Roman" w:hAnsi="Times New Roman" w:cs="Times New Roman"/>
          <w:sz w:val="24"/>
          <w:szCs w:val="24"/>
        </w:rPr>
        <w:t xml:space="preserve">     # For Windows</w:t>
      </w:r>
      <w:r w:rsidRPr="00A94304">
        <w:rPr>
          <w:rFonts w:ascii="Times New Roman" w:hAnsi="Times New Roman" w:cs="Times New Roman"/>
          <w:sz w:val="24"/>
          <w:szCs w:val="24"/>
        </w:rPr>
        <w:br/>
      </w:r>
      <w:r w:rsidRPr="00A94304">
        <w:rPr>
          <w:rFonts w:ascii="Times New Roman" w:hAnsi="Times New Roman" w:cs="Times New Roman"/>
          <w:sz w:val="24"/>
          <w:szCs w:val="24"/>
        </w:rPr>
        <w:br/>
        <w:t>Use the virtual environment for all project installations.</w:t>
      </w:r>
    </w:p>
    <w:p w:rsidR="00042B23" w:rsidRPr="00A94304" w:rsidRDefault="00A94304" w:rsidP="00A87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---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lastRenderedPageBreak/>
        <w:t>Start a Django Project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2.1: Create a New Project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Use the Django command-line utility to start a project:</w:t>
      </w:r>
      <w:r w:rsidRPr="00A94304">
        <w:rPr>
          <w:rFonts w:ascii="Times New Roman" w:hAnsi="Times New Roman" w:cs="Times New Roman"/>
          <w:sz w:val="24"/>
          <w:szCs w:val="24"/>
        </w:rPr>
        <w:br/>
      </w:r>
      <w:r w:rsidRPr="00A94304">
        <w:rPr>
          <w:rFonts w:ascii="Times New Roman" w:hAnsi="Times New Roman" w:cs="Times New Roman"/>
          <w:b/>
          <w:sz w:val="24"/>
          <w:szCs w:val="24"/>
        </w:rPr>
        <w:t>django-admin startp</w:t>
      </w:r>
      <w:r w:rsidRPr="00A94304">
        <w:rPr>
          <w:rFonts w:ascii="Times New Roman" w:hAnsi="Times New Roman" w:cs="Times New Roman"/>
          <w:b/>
          <w:sz w:val="24"/>
          <w:szCs w:val="24"/>
        </w:rPr>
        <w:t>roject project_name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2.2: Run the Development Server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Verify that the setup works by starting the server:</w:t>
      </w:r>
      <w:r w:rsidRPr="00A94304">
        <w:rPr>
          <w:rFonts w:ascii="Times New Roman" w:hAnsi="Times New Roman" w:cs="Times New Roman"/>
          <w:sz w:val="24"/>
          <w:szCs w:val="24"/>
        </w:rPr>
        <w:br/>
        <w:t>python manage.py runserver</w:t>
      </w:r>
      <w:r w:rsidRPr="00A94304">
        <w:rPr>
          <w:rFonts w:ascii="Times New Roman" w:hAnsi="Times New Roman" w:cs="Times New Roman"/>
          <w:sz w:val="24"/>
          <w:szCs w:val="24"/>
        </w:rPr>
        <w:br/>
      </w:r>
      <w:r w:rsidRPr="00A94304">
        <w:rPr>
          <w:rFonts w:ascii="Times New Roman" w:hAnsi="Times New Roman" w:cs="Times New Roman"/>
          <w:b/>
          <w:sz w:val="24"/>
          <w:szCs w:val="24"/>
        </w:rPr>
        <w:t>Access the server at http://127.0.0.1:8000/ to see the default Django welcome page</w:t>
      </w:r>
      <w:r w:rsidRPr="00A94304">
        <w:rPr>
          <w:rFonts w:ascii="Times New Roman" w:hAnsi="Times New Roman" w:cs="Times New Roman"/>
          <w:sz w:val="24"/>
          <w:szCs w:val="24"/>
        </w:rPr>
        <w:t>.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Create a Django App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3.1: Genera</w:t>
      </w:r>
      <w:r w:rsidRPr="00A94304">
        <w:rPr>
          <w:rFonts w:ascii="Times New Roman" w:hAnsi="Times New Roman" w:cs="Times New Roman"/>
          <w:color w:val="auto"/>
          <w:sz w:val="24"/>
          <w:szCs w:val="24"/>
        </w:rPr>
        <w:t>te an App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Create an app within the project to handle specific functionality:</w:t>
      </w:r>
      <w:r w:rsidRPr="00A94304">
        <w:rPr>
          <w:rFonts w:ascii="Times New Roman" w:hAnsi="Times New Roman" w:cs="Times New Roman"/>
          <w:sz w:val="24"/>
          <w:szCs w:val="24"/>
        </w:rPr>
        <w:br/>
        <w:t>python manage.py startapp app_name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3.2: Register the App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Add the app to the INSTALLED_APPS list in settings.py:</w:t>
      </w:r>
      <w:r w:rsidRPr="00A94304">
        <w:rPr>
          <w:rFonts w:ascii="Times New Roman" w:hAnsi="Times New Roman" w:cs="Times New Roman"/>
          <w:sz w:val="24"/>
          <w:szCs w:val="24"/>
        </w:rPr>
        <w:br/>
        <w:t>INSTALLED_APPS = [..., 'app_name',]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Create Views and Templates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6.1: Define Views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Open the views.py file in your app directory.</w:t>
      </w:r>
      <w:r w:rsidRPr="00A94304">
        <w:rPr>
          <w:rFonts w:ascii="Times New Roman" w:hAnsi="Times New Roman" w:cs="Times New Roman"/>
          <w:sz w:val="24"/>
          <w:szCs w:val="24"/>
        </w:rPr>
        <w:br/>
        <w:t>Define a view function to handle requests. Example:</w:t>
      </w:r>
      <w:r w:rsidRPr="00A94304">
        <w:rPr>
          <w:rFonts w:ascii="Times New Roman" w:hAnsi="Times New Roman" w:cs="Times New Roman"/>
          <w:sz w:val="24"/>
          <w:szCs w:val="24"/>
        </w:rPr>
        <w:br/>
      </w:r>
      <w:r w:rsidRPr="00A94304">
        <w:rPr>
          <w:rFonts w:ascii="Times New Roman" w:hAnsi="Times New Roman" w:cs="Times New Roman"/>
          <w:b/>
          <w:sz w:val="24"/>
          <w:szCs w:val="24"/>
        </w:rPr>
        <w:t>from django.http import HttpResponse</w:t>
      </w:r>
      <w:r w:rsidRPr="00A94304">
        <w:rPr>
          <w:rFonts w:ascii="Times New Roman" w:hAnsi="Times New Roman" w:cs="Times New Roman"/>
          <w:sz w:val="24"/>
          <w:szCs w:val="24"/>
        </w:rPr>
        <w:br/>
        <w:t>def index(request): return HttpResponse(</w:t>
      </w:r>
      <w:r w:rsidRPr="00A94304">
        <w:rPr>
          <w:rFonts w:ascii="Times New Roman" w:hAnsi="Times New Roman" w:cs="Times New Roman"/>
          <w:b/>
          <w:sz w:val="24"/>
          <w:szCs w:val="24"/>
        </w:rPr>
        <w:t>'Hello, World</w:t>
      </w:r>
      <w:r w:rsidRPr="00A94304">
        <w:rPr>
          <w:rFonts w:ascii="Times New Roman" w:hAnsi="Times New Roman" w:cs="Times New Roman"/>
          <w:sz w:val="24"/>
          <w:szCs w:val="24"/>
        </w:rPr>
        <w:t>!')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Step 6.2: Create Templates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Create a temp</w:t>
      </w:r>
      <w:r w:rsidRPr="00A94304">
        <w:rPr>
          <w:rFonts w:ascii="Times New Roman" w:hAnsi="Times New Roman" w:cs="Times New Roman"/>
          <w:sz w:val="24"/>
          <w:szCs w:val="24"/>
        </w:rPr>
        <w:t>lates directory in your app folder.</w:t>
      </w:r>
      <w:r w:rsidRPr="00A94304">
        <w:rPr>
          <w:rFonts w:ascii="Times New Roman" w:hAnsi="Times New Roman" w:cs="Times New Roman"/>
          <w:sz w:val="24"/>
          <w:szCs w:val="24"/>
        </w:rPr>
        <w:br/>
        <w:t>Add HTML files for your pages and use the Django template syntax for dynamic content.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---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lastRenderedPageBreak/>
        <w:t>Learning Resources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Recommended Materials</w:t>
      </w:r>
    </w:p>
    <w:p w:rsidR="00042B23" w:rsidRPr="00A94304" w:rsidRDefault="00A94304" w:rsidP="00A94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Books: Comprehensive guides and reference books on Python and Django.</w:t>
      </w:r>
      <w:r w:rsidRPr="00A94304">
        <w:rPr>
          <w:rFonts w:ascii="Times New Roman" w:hAnsi="Times New Roman" w:cs="Times New Roman"/>
          <w:sz w:val="24"/>
          <w:szCs w:val="24"/>
        </w:rPr>
        <w:br/>
        <w:t>Examples:</w:t>
      </w:r>
      <w:r w:rsidRPr="00A94304">
        <w:rPr>
          <w:rFonts w:ascii="Times New Roman" w:hAnsi="Times New Roman" w:cs="Times New Roman"/>
          <w:sz w:val="24"/>
          <w:szCs w:val="24"/>
        </w:rPr>
        <w:br/>
        <w:t xml:space="preserve">* </w:t>
      </w:r>
      <w:r w:rsidRPr="00A94304">
        <w:rPr>
          <w:rFonts w:ascii="Times New Roman" w:hAnsi="Times New Roman" w:cs="Times New Roman"/>
          <w:sz w:val="24"/>
          <w:szCs w:val="24"/>
        </w:rPr>
        <w:t>Automate the Boring Stuff with Python by Al Sweigart</w:t>
      </w:r>
      <w:r w:rsidRPr="00A94304">
        <w:rPr>
          <w:rFonts w:ascii="Times New Roman" w:hAnsi="Times New Roman" w:cs="Times New Roman"/>
          <w:sz w:val="24"/>
          <w:szCs w:val="24"/>
        </w:rPr>
        <w:br/>
        <w:t>* Two Scoops of Django by Audrey Roy Greenfeld and Daniel Roy Greenfeld</w:t>
      </w:r>
    </w:p>
    <w:p w:rsidR="00042B23" w:rsidRPr="00A94304" w:rsidRDefault="00A94304" w:rsidP="00A87BF2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Additional Features</w:t>
      </w:r>
    </w:p>
    <w:p w:rsidR="00A94304" w:rsidRPr="00A94304" w:rsidRDefault="00A94304" w:rsidP="00A9430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Q&amp;A Forums: Dedicated space for student interaction.</w:t>
      </w:r>
    </w:p>
    <w:p w:rsidR="00A94304" w:rsidRPr="00A94304" w:rsidRDefault="00A94304" w:rsidP="00A9430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Search Functionality: Quickly find relevant tutorials.</w:t>
      </w:r>
    </w:p>
    <w:p w:rsidR="00A94304" w:rsidRPr="00A94304" w:rsidRDefault="00A94304" w:rsidP="00A9430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Pro</w:t>
      </w:r>
      <w:r w:rsidRPr="00A94304">
        <w:rPr>
          <w:rFonts w:ascii="Times New Roman" w:hAnsi="Times New Roman" w:cs="Times New Roman"/>
          <w:sz w:val="24"/>
          <w:szCs w:val="24"/>
        </w:rPr>
        <w:t>gress Tracking: Monitor your learning journey with milestones.</w:t>
      </w:r>
    </w:p>
    <w:p w:rsidR="00A94304" w:rsidRPr="00A94304" w:rsidRDefault="00A94304" w:rsidP="00A9430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Tutorial Quizzes: Assess understanding with topic-based quizzes and gamified challenges.</w:t>
      </w:r>
    </w:p>
    <w:p w:rsidR="00042B23" w:rsidRPr="00A94304" w:rsidRDefault="00A94304" w:rsidP="00A9430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Project Ideas: Get inspired with beginner to advanced project suggestions, such as creating a blog, e-co</w:t>
      </w:r>
      <w:r w:rsidRPr="00A94304">
        <w:rPr>
          <w:rFonts w:ascii="Times New Roman" w:hAnsi="Times New Roman" w:cs="Times New Roman"/>
          <w:sz w:val="24"/>
          <w:szCs w:val="24"/>
        </w:rPr>
        <w:t>mmerce site, or task management system.</w:t>
      </w:r>
    </w:p>
    <w:p w:rsidR="00042B23" w:rsidRPr="00A94304" w:rsidRDefault="00A94304" w:rsidP="00A87BF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4304">
        <w:rPr>
          <w:rFonts w:ascii="Times New Roman" w:hAnsi="Times New Roman" w:cs="Times New Roman"/>
          <w:color w:val="auto"/>
          <w:sz w:val="24"/>
          <w:szCs w:val="24"/>
        </w:rPr>
        <w:t>Next Steps</w:t>
      </w:r>
    </w:p>
    <w:p w:rsidR="00042B23" w:rsidRPr="00A94304" w:rsidRDefault="00A94304" w:rsidP="00A87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04">
        <w:rPr>
          <w:rFonts w:ascii="Times New Roman" w:hAnsi="Times New Roman" w:cs="Times New Roman"/>
          <w:sz w:val="24"/>
          <w:szCs w:val="24"/>
        </w:rPr>
        <w:t>1. Practice Regularly: Apply learned concepts through small projects.</w:t>
      </w:r>
      <w:r w:rsidRPr="00A94304">
        <w:rPr>
          <w:rFonts w:ascii="Times New Roman" w:hAnsi="Times New Roman" w:cs="Times New Roman"/>
          <w:sz w:val="24"/>
          <w:szCs w:val="24"/>
        </w:rPr>
        <w:br/>
        <w:t>2. Explore Advanced Topics: Dive into APIs, authentication systems, and deployment strategies.</w:t>
      </w:r>
      <w:r w:rsidRPr="00A94304">
        <w:rPr>
          <w:rFonts w:ascii="Times New Roman" w:hAnsi="Times New Roman" w:cs="Times New Roman"/>
          <w:sz w:val="24"/>
          <w:szCs w:val="24"/>
        </w:rPr>
        <w:br/>
        <w:t xml:space="preserve">3. Collaborate: Join coding communities </w:t>
      </w:r>
      <w:r w:rsidRPr="00A94304">
        <w:rPr>
          <w:rFonts w:ascii="Times New Roman" w:hAnsi="Times New Roman" w:cs="Times New Roman"/>
          <w:sz w:val="24"/>
          <w:szCs w:val="24"/>
        </w:rPr>
        <w:t>and participate in open-source projects.</w:t>
      </w:r>
    </w:p>
    <w:sectPr w:rsidR="00042B23" w:rsidRPr="00A94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4962EF"/>
    <w:multiLevelType w:val="multilevel"/>
    <w:tmpl w:val="7C4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339E4"/>
    <w:multiLevelType w:val="hybridMultilevel"/>
    <w:tmpl w:val="37564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02532"/>
    <w:multiLevelType w:val="multilevel"/>
    <w:tmpl w:val="71F8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B3D0E"/>
    <w:multiLevelType w:val="hybridMultilevel"/>
    <w:tmpl w:val="121A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B23"/>
    <w:rsid w:val="0006063C"/>
    <w:rsid w:val="0015074B"/>
    <w:rsid w:val="0029639D"/>
    <w:rsid w:val="00326F90"/>
    <w:rsid w:val="00A87BF2"/>
    <w:rsid w:val="00A943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9D6A"/>
  <w14:defaultImageDpi w14:val="300"/>
  <w15:docId w15:val="{16728ECD-75D1-48B2-B460-37B5A3B9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8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95FB11-67CB-4B27-B14F-2C47E952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TNyambose</cp:lastModifiedBy>
  <cp:revision>3</cp:revision>
  <dcterms:created xsi:type="dcterms:W3CDTF">2013-12-23T23:15:00Z</dcterms:created>
  <dcterms:modified xsi:type="dcterms:W3CDTF">2024-12-11T12:04:00Z</dcterms:modified>
  <cp:category/>
</cp:coreProperties>
</file>